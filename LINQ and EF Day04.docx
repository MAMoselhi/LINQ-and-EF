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5B1CB">
      <w:pPr>
        <w:rPr>
          <w:rFonts w:hint="default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textWrapping"/>
      </w:r>
      <w:r>
        <w:rPr>
          <w:b/>
          <w:bCs/>
          <w:sz w:val="28"/>
          <w:szCs w:val="28"/>
          <w:highlight w:val="yellow"/>
        </w:rPr>
        <w:br w:type="textWrapping"/>
      </w:r>
      <w:r>
        <w:rPr>
          <w:b/>
          <w:bCs/>
          <w:sz w:val="28"/>
          <w:szCs w:val="28"/>
          <w:highlight w:val="yellow"/>
        </w:rPr>
        <w:br w:type="textWrapping"/>
      </w:r>
      <w:r>
        <w:rPr>
          <w:rFonts w:hint="default"/>
          <w:b/>
          <w:bCs/>
          <w:sz w:val="28"/>
          <w:szCs w:val="28"/>
          <w:highlight w:val="yellow"/>
        </w:rPr>
        <w:t>Project 1 E-commerce System Database.</w:t>
      </w:r>
    </w:p>
    <w:p w14:paraId="60CCCB4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5435600"/>
            <wp:effectExtent l="0" t="0" r="8890" b="12700"/>
            <wp:docPr id="1" name="Picture 1" descr="E-commerce System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-commerce System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970C">
      <w:pPr>
        <w:rPr>
          <w:rFonts w:hint="default"/>
        </w:rPr>
      </w:pPr>
    </w:p>
    <w:p w14:paraId="1F1A351C">
      <w:pPr>
        <w:rPr>
          <w:rFonts w:hint="default"/>
        </w:rPr>
      </w:pPr>
    </w:p>
    <w:p w14:paraId="7FB4AAD5">
      <w:pPr>
        <w:rPr>
          <w:rFonts w:hint="default"/>
        </w:rPr>
      </w:pPr>
    </w:p>
    <w:p w14:paraId="4BD71092">
      <w:pPr>
        <w:rPr>
          <w:rFonts w:hint="default"/>
        </w:rPr>
      </w:pPr>
    </w:p>
    <w:p w14:paraId="42EF7FDD">
      <w:pPr>
        <w:rPr>
          <w:rFonts w:hint="default"/>
        </w:rPr>
      </w:pPr>
    </w:p>
    <w:p w14:paraId="2C84160B">
      <w:pPr>
        <w:rPr>
          <w:rFonts w:hint="default"/>
        </w:rPr>
      </w:pPr>
    </w:p>
    <w:p w14:paraId="6D484DA6">
      <w:pPr>
        <w:rPr>
          <w:rFonts w:hint="default"/>
        </w:rPr>
      </w:pPr>
    </w:p>
    <w:p w14:paraId="3FE445F0">
      <w:pPr>
        <w:rPr>
          <w:rFonts w:hint="default"/>
        </w:rPr>
      </w:pPr>
    </w:p>
    <w:p w14:paraId="7CC5F38C">
      <w:pPr>
        <w:rPr>
          <w:rFonts w:hint="default"/>
        </w:rPr>
      </w:pPr>
    </w:p>
    <w:p w14:paraId="7841ABAA">
      <w:pPr>
        <w:rPr>
          <w:rFonts w:hint="default"/>
        </w:rPr>
      </w:pPr>
    </w:p>
    <w:p w14:paraId="654A962E">
      <w:pPr>
        <w:rPr>
          <w:rFonts w:hint="default"/>
        </w:rPr>
      </w:pPr>
    </w:p>
    <w:p w14:paraId="28A9FBA3">
      <w:pPr>
        <w:rPr>
          <w:rFonts w:hint="default"/>
        </w:rPr>
      </w:pPr>
    </w:p>
    <w:p w14:paraId="71EFBA9B">
      <w:pPr>
        <w:rPr>
          <w:rFonts w:hint="default"/>
        </w:rPr>
      </w:pPr>
    </w:p>
    <w:p w14:paraId="7EE93E6E">
      <w:pPr>
        <w:rPr>
          <w:rFonts w:hint="default"/>
        </w:rPr>
      </w:pPr>
    </w:p>
    <w:p w14:paraId="6C3032F9">
      <w:pPr>
        <w:rPr>
          <w:rFonts w:hint="default"/>
        </w:rPr>
      </w:pPr>
    </w:p>
    <w:p w14:paraId="2173863F">
      <w:pPr>
        <w:rPr>
          <w:rFonts w:hint="default"/>
        </w:rPr>
      </w:pPr>
    </w:p>
    <w:p w14:paraId="6E3D8BDB">
      <w:pPr>
        <w:rPr>
          <w:rFonts w:hint="default"/>
        </w:rPr>
      </w:pPr>
      <w:r>
        <w:rPr>
          <w:rFonts w:hint="default"/>
        </w:rPr>
        <w:t>CREATE TABLE Category (</w:t>
      </w:r>
    </w:p>
    <w:p w14:paraId="7B3F1FCC">
      <w:pPr>
        <w:rPr>
          <w:rFonts w:hint="default"/>
        </w:rPr>
      </w:pPr>
      <w:r>
        <w:rPr>
          <w:rFonts w:hint="default"/>
        </w:rPr>
        <w:t xml:space="preserve">    Id INT PRIMARY KEY IDENTITY(1,1),</w:t>
      </w:r>
    </w:p>
    <w:p w14:paraId="6029B0D2">
      <w:pPr>
        <w:rPr>
          <w:rFonts w:hint="default"/>
        </w:rPr>
      </w:pPr>
      <w:r>
        <w:rPr>
          <w:rFonts w:hint="default"/>
        </w:rPr>
        <w:t xml:space="preserve">    Name NVARCHAR(100) NOT NULL</w:t>
      </w:r>
    </w:p>
    <w:p w14:paraId="6E1AB76E">
      <w:pPr>
        <w:rPr>
          <w:rFonts w:hint="default"/>
        </w:rPr>
      </w:pPr>
      <w:r>
        <w:rPr>
          <w:rFonts w:hint="default"/>
        </w:rPr>
        <w:t>);</w:t>
      </w:r>
    </w:p>
    <w:p w14:paraId="17D07C9F">
      <w:pPr>
        <w:rPr>
          <w:rFonts w:hint="default"/>
        </w:rPr>
      </w:pPr>
    </w:p>
    <w:p w14:paraId="5D36896B">
      <w:pPr>
        <w:rPr>
          <w:rFonts w:hint="default"/>
        </w:rPr>
      </w:pPr>
      <w:r>
        <w:rPr>
          <w:rFonts w:hint="default"/>
        </w:rPr>
        <w:t>CREATE TABLE Customer (</w:t>
      </w:r>
    </w:p>
    <w:p w14:paraId="73F27CDD">
      <w:pPr>
        <w:rPr>
          <w:rFonts w:hint="default"/>
        </w:rPr>
      </w:pPr>
      <w:r>
        <w:rPr>
          <w:rFonts w:hint="default"/>
        </w:rPr>
        <w:t xml:space="preserve">    Id INT PRIMARY KEY IDENTITY(1,1),</w:t>
      </w:r>
    </w:p>
    <w:p w14:paraId="5B23CBC8">
      <w:pPr>
        <w:rPr>
          <w:rFonts w:hint="default"/>
        </w:rPr>
      </w:pPr>
      <w:r>
        <w:rPr>
          <w:rFonts w:hint="default"/>
        </w:rPr>
        <w:t xml:space="preserve">    Name NVARCHAR(100) NOT NULL,</w:t>
      </w:r>
    </w:p>
    <w:p w14:paraId="7649BFEE">
      <w:pPr>
        <w:rPr>
          <w:rFonts w:hint="default"/>
        </w:rPr>
      </w:pPr>
      <w:r>
        <w:rPr>
          <w:rFonts w:hint="default"/>
        </w:rPr>
        <w:t xml:space="preserve">    Email NVARCHAR(100) NOT NULL UNIQUE</w:t>
      </w:r>
    </w:p>
    <w:p w14:paraId="0FC417A8">
      <w:pPr>
        <w:rPr>
          <w:rFonts w:hint="default"/>
        </w:rPr>
      </w:pPr>
      <w:r>
        <w:rPr>
          <w:rFonts w:hint="default"/>
        </w:rPr>
        <w:t>);</w:t>
      </w:r>
    </w:p>
    <w:p w14:paraId="514A5529">
      <w:pPr>
        <w:rPr>
          <w:rFonts w:hint="default"/>
        </w:rPr>
      </w:pPr>
    </w:p>
    <w:p w14:paraId="3AE3620C">
      <w:pPr>
        <w:rPr>
          <w:rFonts w:hint="default"/>
        </w:rPr>
      </w:pPr>
      <w:r>
        <w:rPr>
          <w:rFonts w:hint="default"/>
        </w:rPr>
        <w:t>CREATE TABLE Product (</w:t>
      </w:r>
    </w:p>
    <w:p w14:paraId="3E3957DF">
      <w:pPr>
        <w:rPr>
          <w:rFonts w:hint="default"/>
        </w:rPr>
      </w:pPr>
      <w:r>
        <w:rPr>
          <w:rFonts w:hint="default"/>
        </w:rPr>
        <w:t xml:space="preserve">    Id INT PRIMARY KEY IDENTITY(1,1),</w:t>
      </w:r>
    </w:p>
    <w:p w14:paraId="1607ED9B">
      <w:pPr>
        <w:rPr>
          <w:rFonts w:hint="default"/>
        </w:rPr>
      </w:pPr>
      <w:r>
        <w:rPr>
          <w:rFonts w:hint="default"/>
        </w:rPr>
        <w:t xml:space="preserve">    Name NVARCHAR(100) NOT NULL,</w:t>
      </w:r>
    </w:p>
    <w:p w14:paraId="28F35344">
      <w:pPr>
        <w:rPr>
          <w:rFonts w:hint="default"/>
        </w:rPr>
      </w:pPr>
      <w:r>
        <w:rPr>
          <w:rFonts w:hint="default"/>
        </w:rPr>
        <w:t xml:space="preserve">    Price DECIMAL(10,2) NOT NULL,</w:t>
      </w:r>
    </w:p>
    <w:p w14:paraId="059F0A47">
      <w:pPr>
        <w:rPr>
          <w:rFonts w:hint="default"/>
        </w:rPr>
      </w:pPr>
      <w:r>
        <w:rPr>
          <w:rFonts w:hint="default"/>
        </w:rPr>
        <w:t xml:space="preserve">    CategoryId INT NOT NULL,</w:t>
      </w:r>
    </w:p>
    <w:p w14:paraId="0AAB3AAC">
      <w:pPr>
        <w:rPr>
          <w:rFonts w:hint="default"/>
        </w:rPr>
      </w:pPr>
      <w:r>
        <w:rPr>
          <w:rFonts w:hint="default"/>
        </w:rPr>
        <w:t xml:space="preserve">    FOREIGN KEY (CategoryId) REFERENCES Category(Id)</w:t>
      </w:r>
    </w:p>
    <w:p w14:paraId="55F82633">
      <w:pPr>
        <w:rPr>
          <w:rFonts w:hint="default"/>
        </w:rPr>
      </w:pPr>
      <w:r>
        <w:rPr>
          <w:rFonts w:hint="default"/>
        </w:rPr>
        <w:t>);</w:t>
      </w:r>
    </w:p>
    <w:p w14:paraId="1A529873">
      <w:pPr>
        <w:rPr>
          <w:rFonts w:hint="default"/>
        </w:rPr>
      </w:pPr>
    </w:p>
    <w:p w14:paraId="6EA746CB">
      <w:pPr>
        <w:rPr>
          <w:rFonts w:hint="default"/>
        </w:rPr>
      </w:pPr>
      <w:r>
        <w:rPr>
          <w:rFonts w:hint="default"/>
        </w:rPr>
        <w:t>CREATE TABLE [Order] (</w:t>
      </w:r>
    </w:p>
    <w:p w14:paraId="5E0C8EB2">
      <w:pPr>
        <w:rPr>
          <w:rFonts w:hint="default"/>
        </w:rPr>
      </w:pPr>
      <w:r>
        <w:rPr>
          <w:rFonts w:hint="default"/>
        </w:rPr>
        <w:t xml:space="preserve">    Id INT PRIMARY KEY IDENTITY(1,1),</w:t>
      </w:r>
    </w:p>
    <w:p w14:paraId="30643D36">
      <w:pPr>
        <w:rPr>
          <w:rFonts w:hint="default"/>
        </w:rPr>
      </w:pPr>
      <w:r>
        <w:rPr>
          <w:rFonts w:hint="default"/>
        </w:rPr>
        <w:t xml:space="preserve">    OrderDate DATETIME NOT NULL DEFAULT GETDATE(),</w:t>
      </w:r>
    </w:p>
    <w:p w14:paraId="4FE93B2A">
      <w:pPr>
        <w:rPr>
          <w:rFonts w:hint="default"/>
        </w:rPr>
      </w:pPr>
      <w:r>
        <w:rPr>
          <w:rFonts w:hint="default"/>
        </w:rPr>
        <w:t xml:space="preserve">    CustomerId INT NOT NULL,</w:t>
      </w:r>
    </w:p>
    <w:p w14:paraId="248D848B">
      <w:pPr>
        <w:rPr>
          <w:rFonts w:hint="default"/>
        </w:rPr>
      </w:pPr>
      <w:r>
        <w:rPr>
          <w:rFonts w:hint="default"/>
        </w:rPr>
        <w:t xml:space="preserve">    FOREIGN KEY (CustomerId) REFERENCES Customer(Id)</w:t>
      </w:r>
    </w:p>
    <w:p w14:paraId="42731F8E">
      <w:pPr>
        <w:rPr>
          <w:rFonts w:hint="default"/>
        </w:rPr>
      </w:pPr>
      <w:r>
        <w:rPr>
          <w:rFonts w:hint="default"/>
        </w:rPr>
        <w:t>);</w:t>
      </w:r>
    </w:p>
    <w:p w14:paraId="29EAD2D7">
      <w:pPr>
        <w:rPr>
          <w:rFonts w:hint="default"/>
        </w:rPr>
      </w:pPr>
    </w:p>
    <w:p w14:paraId="107E61AA">
      <w:pPr>
        <w:rPr>
          <w:rFonts w:hint="default"/>
        </w:rPr>
      </w:pPr>
      <w:r>
        <w:rPr>
          <w:rFonts w:hint="default"/>
        </w:rPr>
        <w:t>CREATE TABLE OrderDetail (</w:t>
      </w:r>
    </w:p>
    <w:p w14:paraId="03AE4F15">
      <w:pPr>
        <w:rPr>
          <w:rFonts w:hint="default"/>
        </w:rPr>
      </w:pPr>
      <w:r>
        <w:rPr>
          <w:rFonts w:hint="default"/>
        </w:rPr>
        <w:t xml:space="preserve">    OrderId INT NOT NULL,</w:t>
      </w:r>
    </w:p>
    <w:p w14:paraId="54B9BC21">
      <w:pPr>
        <w:rPr>
          <w:rFonts w:hint="default"/>
        </w:rPr>
      </w:pPr>
      <w:r>
        <w:rPr>
          <w:rFonts w:hint="default"/>
        </w:rPr>
        <w:t xml:space="preserve">    ProductId INT NOT NULL,</w:t>
      </w:r>
    </w:p>
    <w:p w14:paraId="39B1A2CE">
      <w:pPr>
        <w:rPr>
          <w:rFonts w:hint="default"/>
        </w:rPr>
      </w:pPr>
      <w:r>
        <w:rPr>
          <w:rFonts w:hint="default"/>
        </w:rPr>
        <w:t xml:space="preserve">    Quantity INT NOT NULL DEFAULT 1,</w:t>
      </w:r>
    </w:p>
    <w:p w14:paraId="4D0749F3">
      <w:pPr>
        <w:rPr>
          <w:rFonts w:hint="default"/>
        </w:rPr>
      </w:pPr>
      <w:r>
        <w:rPr>
          <w:rFonts w:hint="default"/>
        </w:rPr>
        <w:t xml:space="preserve">    PRIMARY KEY (OrderId, ProductId),</w:t>
      </w:r>
    </w:p>
    <w:p w14:paraId="3750213C">
      <w:pPr>
        <w:rPr>
          <w:rFonts w:hint="default"/>
        </w:rPr>
      </w:pPr>
      <w:r>
        <w:rPr>
          <w:rFonts w:hint="default"/>
        </w:rPr>
        <w:t xml:space="preserve">    FOREIGN KEY (OrderId) REFERENCES [Order](Id),</w:t>
      </w:r>
    </w:p>
    <w:p w14:paraId="78D27524">
      <w:pPr>
        <w:rPr>
          <w:rFonts w:hint="default"/>
        </w:rPr>
      </w:pPr>
      <w:r>
        <w:rPr>
          <w:rFonts w:hint="default"/>
        </w:rPr>
        <w:t xml:space="preserve">    FOREIGN KEY (ProductId) REFERENCES Product(Id)</w:t>
      </w:r>
    </w:p>
    <w:p w14:paraId="3E91B73A">
      <w:pPr>
        <w:rPr>
          <w:rFonts w:hint="default"/>
        </w:rPr>
      </w:pPr>
      <w:r>
        <w:rPr>
          <w:rFonts w:hint="default"/>
        </w:rPr>
        <w:t>);</w:t>
      </w:r>
    </w:p>
    <w:p w14:paraId="69091348">
      <w:pPr>
        <w:rPr>
          <w:rFonts w:hint="default"/>
        </w:rPr>
      </w:pPr>
    </w:p>
    <w:p w14:paraId="5DBB6B63">
      <w:pPr>
        <w:rPr>
          <w:rFonts w:hint="default"/>
        </w:rPr>
      </w:pPr>
      <w:r>
        <w:rPr>
          <w:rFonts w:hint="default"/>
        </w:rPr>
        <w:t xml:space="preserve">INSERT INTO Category (Name) VALUES </w:t>
      </w:r>
    </w:p>
    <w:p w14:paraId="53FE523B">
      <w:pPr>
        <w:rPr>
          <w:rFonts w:hint="default"/>
        </w:rPr>
      </w:pPr>
      <w:r>
        <w:rPr>
          <w:rFonts w:hint="default"/>
        </w:rPr>
        <w:t>('Electronics'), ('Books'), ('Clothing'), ('Home &amp; Garden');</w:t>
      </w:r>
    </w:p>
    <w:p w14:paraId="27C1BE52">
      <w:pPr>
        <w:rPr>
          <w:rFonts w:hint="default"/>
        </w:rPr>
      </w:pPr>
    </w:p>
    <w:p w14:paraId="6884774A">
      <w:pPr>
        <w:rPr>
          <w:rFonts w:hint="default"/>
        </w:rPr>
      </w:pPr>
      <w:r>
        <w:rPr>
          <w:rFonts w:hint="default"/>
        </w:rPr>
        <w:t xml:space="preserve">INSERT INTO Customer (Name, Email) VALUES </w:t>
      </w:r>
    </w:p>
    <w:p w14:paraId="760216A6">
      <w:pPr>
        <w:rPr>
          <w:rFonts w:hint="default"/>
        </w:rPr>
      </w:pPr>
      <w:r>
        <w:rPr>
          <w:rFonts w:hint="default"/>
        </w:rPr>
        <w:t>('Ahmed Ali', 'ahmed.ali@email.com'),</w:t>
      </w:r>
    </w:p>
    <w:p w14:paraId="16AD2CD0">
      <w:pPr>
        <w:rPr>
          <w:rFonts w:hint="default"/>
        </w:rPr>
      </w:pPr>
      <w:r>
        <w:rPr>
          <w:rFonts w:hint="default"/>
        </w:rPr>
        <w:t>('Sara Mohammed', 'sara.mohammed@email.com'),</w:t>
      </w:r>
    </w:p>
    <w:p w14:paraId="0FBA65E7">
      <w:pPr>
        <w:rPr>
          <w:rFonts w:hint="default"/>
        </w:rPr>
      </w:pPr>
      <w:r>
        <w:rPr>
          <w:rFonts w:hint="default"/>
        </w:rPr>
        <w:t>('Hassan Omar', 'hassan.omar@email.com');</w:t>
      </w:r>
    </w:p>
    <w:p w14:paraId="7873D6CD">
      <w:pPr>
        <w:rPr>
          <w:rFonts w:hint="default"/>
        </w:rPr>
      </w:pPr>
    </w:p>
    <w:p w14:paraId="150E1674">
      <w:pPr>
        <w:rPr>
          <w:rFonts w:hint="default"/>
        </w:rPr>
      </w:pPr>
      <w:r>
        <w:rPr>
          <w:rFonts w:hint="default"/>
        </w:rPr>
        <w:t xml:space="preserve">INSERT INTO Product (Name, Price, CategoryId) VALUES </w:t>
      </w:r>
    </w:p>
    <w:p w14:paraId="7C43937E">
      <w:pPr>
        <w:rPr>
          <w:rFonts w:hint="default"/>
        </w:rPr>
      </w:pPr>
      <w:r>
        <w:rPr>
          <w:rFonts w:hint="default"/>
        </w:rPr>
        <w:t>('Laptop', 15000.00, 1),</w:t>
      </w:r>
    </w:p>
    <w:p w14:paraId="286CC477">
      <w:pPr>
        <w:rPr>
          <w:rFonts w:hint="default"/>
        </w:rPr>
      </w:pPr>
      <w:r>
        <w:rPr>
          <w:rFonts w:hint="default"/>
        </w:rPr>
        <w:t>('Mobile Phone', 8000.00, 1),</w:t>
      </w:r>
    </w:p>
    <w:p w14:paraId="03666916">
      <w:pPr>
        <w:rPr>
          <w:rFonts w:hint="default"/>
        </w:rPr>
      </w:pPr>
      <w:r>
        <w:rPr>
          <w:rFonts w:hint="default"/>
        </w:rPr>
        <w:t>('Programming Book', 200.00, 2),</w:t>
      </w:r>
    </w:p>
    <w:p w14:paraId="552BD277">
      <w:pPr>
        <w:rPr>
          <w:rFonts w:hint="default"/>
        </w:rPr>
      </w:pPr>
      <w:r>
        <w:rPr>
          <w:rFonts w:hint="default"/>
        </w:rPr>
        <w:t>('T-Shirt', 150.00, 3),</w:t>
      </w:r>
    </w:p>
    <w:p w14:paraId="619D797E">
      <w:pPr>
        <w:rPr>
          <w:rFonts w:hint="default"/>
        </w:rPr>
      </w:pPr>
      <w:r>
        <w:rPr>
          <w:rFonts w:hint="default"/>
        </w:rPr>
        <w:t>('Garden Tools', 500.00, 4);</w:t>
      </w:r>
    </w:p>
    <w:p w14:paraId="0B31277A">
      <w:pPr>
        <w:rPr>
          <w:rFonts w:hint="default"/>
        </w:rPr>
      </w:pPr>
    </w:p>
    <w:p w14:paraId="6495B88D">
      <w:pPr>
        <w:rPr>
          <w:rFonts w:hint="default"/>
        </w:rPr>
      </w:pPr>
      <w:r>
        <w:rPr>
          <w:rFonts w:hint="default"/>
        </w:rPr>
        <w:t xml:space="preserve">INSERT INTO [Order] (OrderDate, CustomerId) VALUES </w:t>
      </w:r>
    </w:p>
    <w:p w14:paraId="365E5BFF">
      <w:pPr>
        <w:rPr>
          <w:rFonts w:hint="default"/>
        </w:rPr>
      </w:pPr>
      <w:r>
        <w:rPr>
          <w:rFonts w:hint="default"/>
        </w:rPr>
        <w:t>('2024-01-15', 1),</w:t>
      </w:r>
    </w:p>
    <w:p w14:paraId="376C0B5A">
      <w:pPr>
        <w:rPr>
          <w:rFonts w:hint="default"/>
        </w:rPr>
      </w:pPr>
      <w:r>
        <w:rPr>
          <w:rFonts w:hint="default"/>
        </w:rPr>
        <w:t>('2024-01-16', 2),</w:t>
      </w:r>
    </w:p>
    <w:p w14:paraId="60C90513">
      <w:pPr>
        <w:rPr>
          <w:rFonts w:hint="default"/>
        </w:rPr>
      </w:pPr>
      <w:r>
        <w:rPr>
          <w:rFonts w:hint="default"/>
        </w:rPr>
        <w:t>('2024-01-17', 1);</w:t>
      </w:r>
    </w:p>
    <w:p w14:paraId="26845562">
      <w:pPr>
        <w:rPr>
          <w:rFonts w:hint="default"/>
        </w:rPr>
      </w:pPr>
    </w:p>
    <w:p w14:paraId="31A22149">
      <w:pPr>
        <w:rPr>
          <w:rFonts w:hint="default"/>
        </w:rPr>
      </w:pPr>
      <w:r>
        <w:rPr>
          <w:rFonts w:hint="default"/>
        </w:rPr>
        <w:t xml:space="preserve">INSERT INTO OrderDetail (OrderId, ProductId, Quantity) VALUES </w:t>
      </w:r>
    </w:p>
    <w:p w14:paraId="513DAEF9">
      <w:pPr>
        <w:rPr>
          <w:rFonts w:hint="default"/>
        </w:rPr>
      </w:pPr>
      <w:r>
        <w:rPr>
          <w:rFonts w:hint="default"/>
        </w:rPr>
        <w:t>(1, 1, 1),</w:t>
      </w:r>
    </w:p>
    <w:p w14:paraId="791A377E">
      <w:pPr>
        <w:rPr>
          <w:rFonts w:hint="default"/>
        </w:rPr>
      </w:pPr>
      <w:r>
        <w:rPr>
          <w:rFonts w:hint="default"/>
        </w:rPr>
        <w:t>(1, 3, 2),</w:t>
      </w:r>
    </w:p>
    <w:p w14:paraId="35357D2E">
      <w:pPr>
        <w:rPr>
          <w:rFonts w:hint="default"/>
        </w:rPr>
      </w:pPr>
      <w:r>
        <w:rPr>
          <w:rFonts w:hint="default"/>
        </w:rPr>
        <w:t>(2, 2, 1),</w:t>
      </w:r>
    </w:p>
    <w:p w14:paraId="50861DF6">
      <w:pPr>
        <w:rPr>
          <w:rFonts w:hint="default"/>
        </w:rPr>
      </w:pPr>
      <w:r>
        <w:rPr>
          <w:rFonts w:hint="default"/>
        </w:rPr>
        <w:t>(2, 4, 3),</w:t>
      </w:r>
    </w:p>
    <w:p w14:paraId="704667C6">
      <w:pPr>
        <w:rPr>
          <w:rFonts w:hint="default"/>
        </w:rPr>
      </w:pPr>
      <w:r>
        <w:rPr>
          <w:rFonts w:hint="default"/>
        </w:rPr>
        <w:t>(3, 5, 1);</w:t>
      </w:r>
    </w:p>
    <w:p w14:paraId="0E6F1C84">
      <w:pPr>
        <w:rPr>
          <w:rFonts w:hint="default"/>
        </w:rPr>
      </w:pPr>
    </w:p>
    <w:p w14:paraId="4EEEB96D">
      <w:pPr>
        <w:rPr>
          <w:rFonts w:hint="default"/>
        </w:rPr>
      </w:pPr>
      <w:r>
        <w:rPr>
          <w:rFonts w:hint="default"/>
        </w:rPr>
        <w:t>SELECT c.Name as Category, p.Name as Product, p.Price</w:t>
      </w:r>
    </w:p>
    <w:p w14:paraId="3A607395">
      <w:pPr>
        <w:rPr>
          <w:rFonts w:hint="default"/>
        </w:rPr>
      </w:pPr>
      <w:r>
        <w:rPr>
          <w:rFonts w:hint="default"/>
        </w:rPr>
        <w:t>FROM Category c</w:t>
      </w:r>
    </w:p>
    <w:p w14:paraId="626D68FD">
      <w:pPr>
        <w:rPr>
          <w:rFonts w:hint="default"/>
        </w:rPr>
      </w:pPr>
      <w:r>
        <w:rPr>
          <w:rFonts w:hint="default"/>
        </w:rPr>
        <w:t>JOIN Product p ON c.Id = p.CategoryId</w:t>
      </w:r>
    </w:p>
    <w:p w14:paraId="1CA9BF7D">
      <w:pPr>
        <w:rPr>
          <w:rFonts w:hint="default"/>
        </w:rPr>
      </w:pPr>
      <w:r>
        <w:rPr>
          <w:rFonts w:hint="default"/>
        </w:rPr>
        <w:t>ORDER BY c.Name, p.Name;</w:t>
      </w:r>
    </w:p>
    <w:p w14:paraId="0572F2D1">
      <w:pPr>
        <w:rPr>
          <w:rFonts w:hint="default"/>
        </w:rPr>
      </w:pPr>
    </w:p>
    <w:p w14:paraId="21AC4E56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38911AC9">
      <w:pPr>
        <w:rPr>
          <w:rFonts w:hint="default"/>
        </w:rPr>
      </w:pPr>
      <w:r>
        <w:rPr>
          <w:rFonts w:hint="default"/>
        </w:rPr>
        <w:t xml:space="preserve">    cust.Name as Customer,</w:t>
      </w:r>
    </w:p>
    <w:p w14:paraId="7992F9B2">
      <w:pPr>
        <w:rPr>
          <w:rFonts w:hint="default"/>
        </w:rPr>
      </w:pPr>
      <w:r>
        <w:rPr>
          <w:rFonts w:hint="default"/>
        </w:rPr>
        <w:t xml:space="preserve">    o.OrderDate,</w:t>
      </w:r>
    </w:p>
    <w:p w14:paraId="23C2DFCD">
      <w:pPr>
        <w:rPr>
          <w:rFonts w:hint="default"/>
        </w:rPr>
      </w:pPr>
      <w:r>
        <w:rPr>
          <w:rFonts w:hint="default"/>
        </w:rPr>
        <w:t xml:space="preserve">    p.Name as Product,</w:t>
      </w:r>
    </w:p>
    <w:p w14:paraId="7350347D">
      <w:pPr>
        <w:rPr>
          <w:rFonts w:hint="default"/>
        </w:rPr>
      </w:pPr>
      <w:r>
        <w:rPr>
          <w:rFonts w:hint="default"/>
        </w:rPr>
        <w:t xml:space="preserve">    od.Quantity,</w:t>
      </w:r>
    </w:p>
    <w:p w14:paraId="46B9FAE8">
      <w:pPr>
        <w:rPr>
          <w:rFonts w:hint="default"/>
        </w:rPr>
      </w:pPr>
      <w:r>
        <w:rPr>
          <w:rFonts w:hint="default"/>
        </w:rPr>
        <w:t xml:space="preserve">    (p.Price * od.Quantity) as Total</w:t>
      </w:r>
    </w:p>
    <w:p w14:paraId="04ABBA9C">
      <w:pPr>
        <w:rPr>
          <w:rFonts w:hint="default"/>
        </w:rPr>
      </w:pPr>
      <w:r>
        <w:rPr>
          <w:rFonts w:hint="default"/>
        </w:rPr>
        <w:t>FROM Customer cust</w:t>
      </w:r>
    </w:p>
    <w:p w14:paraId="5A1FD963">
      <w:pPr>
        <w:rPr>
          <w:rFonts w:hint="default"/>
        </w:rPr>
      </w:pPr>
      <w:r>
        <w:rPr>
          <w:rFonts w:hint="default"/>
        </w:rPr>
        <w:t>JOIN [Order] o ON cust.Id = o.CustomerId</w:t>
      </w:r>
    </w:p>
    <w:p w14:paraId="2F006E8B">
      <w:pPr>
        <w:rPr>
          <w:rFonts w:hint="default"/>
        </w:rPr>
      </w:pPr>
      <w:r>
        <w:rPr>
          <w:rFonts w:hint="default"/>
        </w:rPr>
        <w:t>JOIN OrderDetail od ON o.Id = od.OrderId</w:t>
      </w:r>
    </w:p>
    <w:p w14:paraId="6CA7F961">
      <w:pPr>
        <w:rPr>
          <w:rFonts w:hint="default"/>
        </w:rPr>
      </w:pPr>
      <w:r>
        <w:rPr>
          <w:rFonts w:hint="default"/>
        </w:rPr>
        <w:t>JOIN Product p ON od.ProductId = p.Id</w:t>
      </w:r>
    </w:p>
    <w:p w14:paraId="5DB66153">
      <w:pPr>
        <w:rPr>
          <w:rFonts w:hint="default"/>
        </w:rPr>
      </w:pPr>
      <w:r>
        <w:rPr>
          <w:rFonts w:hint="default"/>
        </w:rPr>
        <w:t>ORDER BY cust.Name, o.OrderDate;</w:t>
      </w:r>
    </w:p>
    <w:p w14:paraId="113EE43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81985"/>
            <wp:effectExtent l="0" t="0" r="10160" b="1841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229">
      <w:pPr>
        <w:rPr>
          <w:rFonts w:hint="default"/>
          <w:lang w:val="en-US"/>
        </w:rPr>
      </w:pPr>
    </w:p>
    <w:p w14:paraId="7C8A8234">
      <w:pPr>
        <w:rPr>
          <w:rFonts w:hint="default"/>
          <w:lang w:val="en-US"/>
        </w:rPr>
      </w:pPr>
    </w:p>
    <w:p w14:paraId="7FA6D87D">
      <w:pPr>
        <w:rPr>
          <w:rFonts w:hint="default"/>
          <w:lang w:val="en-US"/>
        </w:rPr>
      </w:pPr>
    </w:p>
    <w:p w14:paraId="62B92891">
      <w:pPr>
        <w:rPr>
          <w:rFonts w:hint="default"/>
          <w:lang w:val="en-US"/>
        </w:rPr>
      </w:pPr>
    </w:p>
    <w:p w14:paraId="737C0C22">
      <w:pPr>
        <w:rPr>
          <w:rFonts w:hint="default"/>
          <w:lang w:val="en-US"/>
        </w:rPr>
      </w:pPr>
    </w:p>
    <w:p w14:paraId="1D6B4A64">
      <w:pPr>
        <w:rPr>
          <w:rFonts w:hint="default"/>
          <w:lang w:val="en-US"/>
        </w:rPr>
      </w:pPr>
    </w:p>
    <w:p w14:paraId="45C80FBA">
      <w:pPr>
        <w:rPr>
          <w:rFonts w:hint="default"/>
          <w:lang w:val="en-US"/>
        </w:rPr>
      </w:pPr>
    </w:p>
    <w:p w14:paraId="7EA7F2A2">
      <w:pPr>
        <w:rPr>
          <w:rFonts w:hint="default"/>
          <w:lang w:val="en-US"/>
        </w:rPr>
      </w:pPr>
    </w:p>
    <w:p w14:paraId="35B2EB57">
      <w:pPr>
        <w:rPr>
          <w:rFonts w:hint="default"/>
          <w:lang w:val="en-US"/>
        </w:rPr>
      </w:pPr>
    </w:p>
    <w:p w14:paraId="6D9458FF">
      <w:pPr>
        <w:rPr>
          <w:rFonts w:hint="default"/>
          <w:lang w:val="en-US"/>
        </w:rPr>
      </w:pPr>
    </w:p>
    <w:p w14:paraId="481BC4E1">
      <w:pPr>
        <w:rPr>
          <w:rFonts w:hint="default"/>
          <w:lang w:val="en-US"/>
        </w:rPr>
      </w:pPr>
    </w:p>
    <w:p w14:paraId="54351A51">
      <w:pPr>
        <w:rPr>
          <w:rFonts w:hint="default"/>
          <w:lang w:val="en-US"/>
        </w:rPr>
      </w:pPr>
    </w:p>
    <w:p w14:paraId="67458EA4">
      <w:pPr>
        <w:rPr>
          <w:rFonts w:hint="default"/>
          <w:lang w:val="en-US"/>
        </w:rPr>
      </w:pPr>
    </w:p>
    <w:p w14:paraId="1C1E31D2">
      <w:pPr>
        <w:rPr>
          <w:rFonts w:hint="default"/>
          <w:lang w:val="en-US"/>
        </w:rPr>
      </w:pPr>
    </w:p>
    <w:p w14:paraId="1D7017F3">
      <w:pPr>
        <w:jc w:val="both"/>
        <w:rPr>
          <w:rFonts w:hint="default"/>
          <w:lang w:val="en-US"/>
        </w:rPr>
      </w:pPr>
    </w:p>
    <w:p w14:paraId="255684E4">
      <w:pPr>
        <w:jc w:val="center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Project 2 Library System Diagram.</w:t>
      </w:r>
    </w:p>
    <w:p w14:paraId="6806B06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86175" cy="7210425"/>
            <wp:effectExtent l="0" t="0" r="9525" b="9525"/>
            <wp:docPr id="3" name="Picture 3" descr="Library System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brary System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17978E9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Author (</w:t>
      </w:r>
    </w:p>
    <w:p w14:paraId="04246A0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IDENTITY(1,1),</w:t>
      </w:r>
    </w:p>
    <w:p w14:paraId="5C85BF6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NVARCHAR(100) NOT NULL,</w:t>
      </w:r>
    </w:p>
    <w:p w14:paraId="02FA391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BirthDate DATE</w:t>
      </w:r>
    </w:p>
    <w:p w14:paraId="19785BD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903DE90">
      <w:pPr>
        <w:jc w:val="center"/>
        <w:rPr>
          <w:rFonts w:hint="default"/>
          <w:lang w:val="en-US"/>
        </w:rPr>
      </w:pPr>
    </w:p>
    <w:p w14:paraId="34C34B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Borrower (</w:t>
      </w:r>
    </w:p>
    <w:p w14:paraId="5CC27F0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IDENTITY(1,1),</w:t>
      </w:r>
    </w:p>
    <w:p w14:paraId="4496678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NVARCHAR(100) NOT NULL,</w:t>
      </w:r>
    </w:p>
    <w:p w14:paraId="4BF3DA6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MembershipDate DATE NOT NULL DEFAULT GETDATE()</w:t>
      </w:r>
    </w:p>
    <w:p w14:paraId="5CA66E7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9E9F357">
      <w:pPr>
        <w:jc w:val="center"/>
        <w:rPr>
          <w:rFonts w:hint="default"/>
          <w:lang w:val="en-US"/>
        </w:rPr>
      </w:pPr>
    </w:p>
    <w:p w14:paraId="43E9934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Book (</w:t>
      </w:r>
    </w:p>
    <w:p w14:paraId="6E417BC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IDENTITY(1,1),</w:t>
      </w:r>
    </w:p>
    <w:p w14:paraId="4E529B0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NVARCHAR(200) NOT NULL,</w:t>
      </w:r>
    </w:p>
    <w:p w14:paraId="468B64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ISBN NVARCHAR(20) NOT NULL UNIQUE,</w:t>
      </w:r>
    </w:p>
    <w:p w14:paraId="49AAB9F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AuthorId INT NOT NULL,</w:t>
      </w:r>
    </w:p>
    <w:p w14:paraId="0D208DD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(AuthorId) REFERENCES Author(Id)</w:t>
      </w:r>
    </w:p>
    <w:p w14:paraId="7F47D79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CCBDEDC">
      <w:pPr>
        <w:jc w:val="center"/>
        <w:rPr>
          <w:rFonts w:hint="default"/>
          <w:lang w:val="en-US"/>
        </w:rPr>
      </w:pPr>
    </w:p>
    <w:p w14:paraId="7B4DD4A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Loan (</w:t>
      </w:r>
    </w:p>
    <w:p w14:paraId="4E3AD00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BookId INT NOT NULL,</w:t>
      </w:r>
    </w:p>
    <w:p w14:paraId="706D807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BorrowerId INT NOT NULL,</w:t>
      </w:r>
    </w:p>
    <w:p w14:paraId="5ADD10E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LoanDate DATE NOT NULL DEFAULT GETDATE(),</w:t>
      </w:r>
    </w:p>
    <w:p w14:paraId="402BDE7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ReturnDate DATE NULL,</w:t>
      </w:r>
    </w:p>
    <w:p w14:paraId="7B75B6C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(BookId, BorrowerId, LoanDate),</w:t>
      </w:r>
    </w:p>
    <w:p w14:paraId="1A66238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(BookId) REFERENCES Book(Id),</w:t>
      </w:r>
    </w:p>
    <w:p w14:paraId="0AE2CE4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(BorrowerId) REFERENCES Borrower(Id)</w:t>
      </w:r>
    </w:p>
    <w:p w14:paraId="237A297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43DA394">
      <w:pPr>
        <w:jc w:val="center"/>
        <w:rPr>
          <w:rFonts w:hint="default"/>
          <w:lang w:val="en-US"/>
        </w:rPr>
      </w:pPr>
    </w:p>
    <w:p w14:paraId="2D2A808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Author (Name, BirthDate) VALUES </w:t>
      </w:r>
    </w:p>
    <w:p w14:paraId="7BD15DC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('Ahmed Shawky', '1868-10-16'),</w:t>
      </w:r>
    </w:p>
    <w:p w14:paraId="7E47258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('Naguib Mahfouz', '1911-12-11'),</w:t>
      </w:r>
    </w:p>
    <w:p w14:paraId="50E65B3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('Taha Hussein', '1889-11-15'),</w:t>
      </w:r>
    </w:p>
    <w:p w14:paraId="0968AFE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('Youssef Idris', '1927-05-19');</w:t>
      </w:r>
    </w:p>
    <w:p w14:paraId="0A005B09">
      <w:pPr>
        <w:jc w:val="center"/>
        <w:rPr>
          <w:rFonts w:hint="default"/>
          <w:lang w:val="en-US"/>
        </w:rPr>
      </w:pPr>
    </w:p>
    <w:p w14:paraId="04E3A8A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Borrower (Name, MembershipDate) VALUES </w:t>
      </w:r>
    </w:p>
    <w:p w14:paraId="7C12E79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('Mohamed Hassan', '2023-01-15'),</w:t>
      </w:r>
    </w:p>
    <w:p w14:paraId="224A061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('Fatima Ahmed', '2023-03-20'),</w:t>
      </w:r>
    </w:p>
    <w:p w14:paraId="5CC2ED0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('Omar Khaled', '2023-06-10'),</w:t>
      </w:r>
    </w:p>
    <w:p w14:paraId="5006BDB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('Nour Ali', '2024-01-05');</w:t>
      </w:r>
    </w:p>
    <w:p w14:paraId="155760D3">
      <w:pPr>
        <w:jc w:val="center"/>
        <w:rPr>
          <w:rFonts w:hint="default"/>
          <w:lang w:val="en-US"/>
        </w:rPr>
      </w:pPr>
    </w:p>
    <w:p w14:paraId="34B43FB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Book (Title, ISBN, AuthorId) VALUES </w:t>
      </w:r>
    </w:p>
    <w:p w14:paraId="6AA61DD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('The Days', '978-1234567890', 3),</w:t>
      </w:r>
    </w:p>
    <w:p w14:paraId="76CB992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('Palace Walk', '978-1234567891', 2),</w:t>
      </w:r>
    </w:p>
    <w:p w14:paraId="3BC1FF9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('The Cheapest Nights', '978-1234567892', 4),</w:t>
      </w:r>
    </w:p>
    <w:p w14:paraId="160CA70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('Shawqiyyat', '978-1234567893', 1),</w:t>
      </w:r>
    </w:p>
    <w:p w14:paraId="33CC688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('Sugar Street', '978-1234567894', 2);</w:t>
      </w:r>
    </w:p>
    <w:p w14:paraId="78AD60F0">
      <w:pPr>
        <w:jc w:val="center"/>
        <w:rPr>
          <w:rFonts w:hint="default"/>
          <w:lang w:val="en-US"/>
        </w:rPr>
      </w:pPr>
    </w:p>
    <w:p w14:paraId="04CA08F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Loan (BookId, BorrowerId, LoanDate, ReturnDate) VALUES </w:t>
      </w:r>
    </w:p>
    <w:p w14:paraId="3B82658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(1, 1, '2024-01-10', '2024-01-24'),</w:t>
      </w:r>
    </w:p>
    <w:p w14:paraId="75D8386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(2, 2, '2024-01-12', NULL),</w:t>
      </w:r>
    </w:p>
    <w:p w14:paraId="14ACB46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(3, 1, '2024-01-15', '2024-01-29'),</w:t>
      </w:r>
    </w:p>
    <w:p w14:paraId="69AF954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(4, 3, '2024-01-20', NULL),</w:t>
      </w:r>
    </w:p>
    <w:p w14:paraId="367FB7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(5, 4, '2024-01-25', '2024-02-08'),</w:t>
      </w:r>
    </w:p>
    <w:p w14:paraId="5D83880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(1, 2, '2024-02-01', NULL);</w:t>
      </w:r>
    </w:p>
    <w:p w14:paraId="0A443E8A">
      <w:pPr>
        <w:jc w:val="center"/>
        <w:rPr>
          <w:rFonts w:hint="default"/>
          <w:lang w:val="en-US"/>
        </w:rPr>
      </w:pPr>
    </w:p>
    <w:p w14:paraId="64B323F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SELECT a.Name as Author, b.Title, b.ISBN</w:t>
      </w:r>
    </w:p>
    <w:p w14:paraId="44D7AE6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Author a</w:t>
      </w:r>
    </w:p>
    <w:p w14:paraId="70AB695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Book b ON a.Id = b.AuthorId</w:t>
      </w:r>
    </w:p>
    <w:p w14:paraId="2111041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a.Name, b.Title;</w:t>
      </w:r>
    </w:p>
    <w:p w14:paraId="16599B74">
      <w:pPr>
        <w:jc w:val="center"/>
        <w:rPr>
          <w:rFonts w:hint="default"/>
          <w:lang w:val="en-US"/>
        </w:rPr>
      </w:pPr>
    </w:p>
    <w:p w14:paraId="0594484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5D0B1A6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b.Title as Book,</w:t>
      </w:r>
    </w:p>
    <w:p w14:paraId="1C04332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a.Name as Author,</w:t>
      </w:r>
    </w:p>
    <w:p w14:paraId="076947D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br.Name as Borrower,</w:t>
      </w:r>
    </w:p>
    <w:p w14:paraId="00DCD50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l.LoanDate,</w:t>
      </w:r>
    </w:p>
    <w:p w14:paraId="5058A0D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DATEDIFF(day, l.LoanDate, GETDATE()) as DaysOnLoan</w:t>
      </w:r>
    </w:p>
    <w:p w14:paraId="52BFEAB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Loan l</w:t>
      </w:r>
    </w:p>
    <w:p w14:paraId="70F0403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Book b ON l.BookId = b.Id</w:t>
      </w:r>
    </w:p>
    <w:p w14:paraId="605DAA0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Author a ON b.AuthorId = a.Id</w:t>
      </w:r>
    </w:p>
    <w:p w14:paraId="361BF2A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Borrower br ON l.BorrowerId = br.Id</w:t>
      </w:r>
    </w:p>
    <w:p w14:paraId="26D1DD8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WHERE l.ReturnDate IS NULL</w:t>
      </w:r>
    </w:p>
    <w:p w14:paraId="0268B6E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l.LoanDate;</w:t>
      </w:r>
    </w:p>
    <w:p w14:paraId="20137A5C">
      <w:pPr>
        <w:jc w:val="center"/>
        <w:rPr>
          <w:rFonts w:hint="default"/>
          <w:lang w:val="en-US"/>
        </w:rPr>
      </w:pPr>
    </w:p>
    <w:p w14:paraId="4FB9873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3534D3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br.Name as Borrower,</w:t>
      </w:r>
    </w:p>
    <w:p w14:paraId="11AD458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b.Title as Book,</w:t>
      </w:r>
    </w:p>
    <w:p w14:paraId="1BBEB86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l.LoanDate,</w:t>
      </w:r>
    </w:p>
    <w:p w14:paraId="7B5395E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l.ReturnDate,</w:t>
      </w:r>
    </w:p>
    <w:p w14:paraId="51428B5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WHEN l.ReturnDate IS NULL THEN 'Current Loan' ELSE 'Returned' END as Status</w:t>
      </w:r>
    </w:p>
    <w:p w14:paraId="108FB33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Borrower br</w:t>
      </w:r>
    </w:p>
    <w:p w14:paraId="018312F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Loan l ON br.Id = l.BorrowerId</w:t>
      </w:r>
    </w:p>
    <w:p w14:paraId="68E3FF9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Book b ON l.BookId = b.Id</w:t>
      </w:r>
    </w:p>
    <w:p w14:paraId="209BD2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br.Name, l.LoanDate DESC;</w:t>
      </w:r>
      <w:r>
        <w:rPr>
          <w:rFonts w:hint="default"/>
          <w:lang w:val="en-US"/>
        </w:rPr>
        <w:drawing>
          <wp:inline distT="0" distB="0" distL="114300" distR="114300">
            <wp:extent cx="5266690" cy="3181985"/>
            <wp:effectExtent l="0" t="0" r="10160" b="1841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0B623ACD">
      <w:pPr>
        <w:jc w:val="center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Project 3 Healthcare System Diagram.</w:t>
      </w:r>
    </w:p>
    <w:p w14:paraId="3509A78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91125" cy="5162550"/>
            <wp:effectExtent l="0" t="0" r="9525" b="0"/>
            <wp:docPr id="5" name="Picture 5" descr="Healthcare System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lthcare System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00910825">
      <w:pPr>
        <w:jc w:val="center"/>
        <w:rPr>
          <w:rFonts w:hint="default"/>
          <w:lang w:val="en-US"/>
        </w:rPr>
      </w:pPr>
    </w:p>
    <w:p w14:paraId="2985FEF0">
      <w:pPr>
        <w:jc w:val="center"/>
        <w:rPr>
          <w:rFonts w:hint="default"/>
          <w:lang w:val="en-US"/>
        </w:rPr>
      </w:pPr>
    </w:p>
    <w:p w14:paraId="729B9D1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Patient (</w:t>
      </w:r>
    </w:p>
    <w:p w14:paraId="0B8D0BE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IDENTITY(1,1),</w:t>
      </w:r>
    </w:p>
    <w:p w14:paraId="018C33E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NVARCHAR(100) NOT NULL,</w:t>
      </w:r>
    </w:p>
    <w:p w14:paraId="10510E4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DateOfBirth DATE NOT NULL</w:t>
      </w:r>
    </w:p>
    <w:p w14:paraId="7FB53B5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E441C0D">
      <w:pPr>
        <w:jc w:val="center"/>
        <w:rPr>
          <w:rFonts w:hint="default"/>
          <w:lang w:val="en-US"/>
        </w:rPr>
      </w:pPr>
    </w:p>
    <w:p w14:paraId="590226D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Doctor (</w:t>
      </w:r>
    </w:p>
    <w:p w14:paraId="34D757A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IDENTITY(1,1),</w:t>
      </w:r>
    </w:p>
    <w:p w14:paraId="01433AB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NVARCHAR(100) NOT NULL,</w:t>
      </w:r>
    </w:p>
    <w:p w14:paraId="604677B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Specialization NVARCHAR(100) NOT NULL</w:t>
      </w:r>
    </w:p>
    <w:p w14:paraId="5FF0442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9E24BB8">
      <w:pPr>
        <w:jc w:val="center"/>
        <w:rPr>
          <w:rFonts w:hint="default"/>
          <w:lang w:val="en-US"/>
        </w:rPr>
      </w:pPr>
    </w:p>
    <w:p w14:paraId="3A33DDB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TABLE Appointment (</w:t>
      </w:r>
    </w:p>
    <w:p w14:paraId="1CFFFB1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PatientId INT NOT NULL,</w:t>
      </w:r>
    </w:p>
    <w:p w14:paraId="19A9E95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DoctorId INT NOT NULL,</w:t>
      </w:r>
    </w:p>
    <w:p w14:paraId="0AB76AB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AppointmentDate DATETIME NOT NULL,</w:t>
      </w:r>
    </w:p>
    <w:p w14:paraId="2FB43EE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(PatientId, DoctorId, AppointmentDate),</w:t>
      </w:r>
    </w:p>
    <w:p w14:paraId="41BCFE5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(PatientId) REFERENCES Patient(Id),</w:t>
      </w:r>
    </w:p>
    <w:p w14:paraId="1C39900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(DoctorId) REFERENCES Doctor(Id)</w:t>
      </w:r>
    </w:p>
    <w:p w14:paraId="36B7EF0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CCAA5AB">
      <w:pPr>
        <w:jc w:val="center"/>
        <w:rPr>
          <w:rFonts w:hint="default"/>
          <w:lang w:val="en-US"/>
        </w:rPr>
      </w:pPr>
    </w:p>
    <w:p w14:paraId="611291F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Patient (Name, DateOfBirth) VALUES </w:t>
      </w:r>
    </w:p>
    <w:p w14:paraId="11F0F8D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('Ali Mohammed', '1985-03-15'),</w:t>
      </w:r>
    </w:p>
    <w:p w14:paraId="64E644B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('Mona Ahmed', '1990-07-22'),</w:t>
      </w:r>
    </w:p>
    <w:p w14:paraId="2063DAA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('Khaled Hassan', '1978-12-10'),</w:t>
      </w:r>
    </w:p>
    <w:p w14:paraId="59CF7C6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('Nadia Omar', '1982-09-05'),</w:t>
      </w:r>
    </w:p>
    <w:p w14:paraId="1B04CE2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('Youssef Ali', '1995-01-18');</w:t>
      </w:r>
    </w:p>
    <w:p w14:paraId="59561B99">
      <w:pPr>
        <w:jc w:val="center"/>
        <w:rPr>
          <w:rFonts w:hint="default"/>
          <w:lang w:val="en-US"/>
        </w:rPr>
      </w:pPr>
    </w:p>
    <w:p w14:paraId="7CFB9E5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Doctor (Name, Specialization) VALUES </w:t>
      </w:r>
    </w:p>
    <w:p w14:paraId="2D11D47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('Dr. Ahmed Ibrahim', 'Cardiology'),</w:t>
      </w:r>
    </w:p>
    <w:p w14:paraId="637EED7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('Dr. Fatima Salah', 'Pediatrics'),</w:t>
      </w:r>
    </w:p>
    <w:p w14:paraId="194A638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('Dr. Mohammed Nasser', 'Internal Medicine'),</w:t>
      </w:r>
    </w:p>
    <w:p w14:paraId="6BBFAF8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('Dr. Heba Mahmoud', 'Dermatology'),</w:t>
      </w:r>
    </w:p>
    <w:p w14:paraId="1808F7C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('Dr. Omar Farouk', 'Orthopedics');</w:t>
      </w:r>
    </w:p>
    <w:p w14:paraId="20EB5170">
      <w:pPr>
        <w:jc w:val="center"/>
        <w:rPr>
          <w:rFonts w:hint="default"/>
          <w:lang w:val="en-US"/>
        </w:rPr>
      </w:pPr>
    </w:p>
    <w:p w14:paraId="48F09EC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Appointment (PatientId, DoctorId, AppointmentDate) VALUES </w:t>
      </w:r>
    </w:p>
    <w:p w14:paraId="3D796FB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(1, 1, '2024-01-15 10:00:00'),</w:t>
      </w:r>
    </w:p>
    <w:p w14:paraId="65B274A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(1, 3, '2024-01-20 14:30:00'),</w:t>
      </w:r>
    </w:p>
    <w:p w14:paraId="1ABF977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(2, 2, '2024-01-16 09:00:00'),</w:t>
      </w:r>
    </w:p>
    <w:p w14:paraId="39B2085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(3, 1, '2024-01-17 11:15:00'),</w:t>
      </w:r>
    </w:p>
    <w:p w14:paraId="58A2172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(3, 5, '2024-01-25 15:45:00'),</w:t>
      </w:r>
    </w:p>
    <w:p w14:paraId="52694E1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(4, 4, '2024-01-18 16:30:00'),</w:t>
      </w:r>
    </w:p>
    <w:p w14:paraId="5CB17F0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(5, 2, '2024-01-19 08:30:00'),</w:t>
      </w:r>
    </w:p>
    <w:p w14:paraId="578FA83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(1, 4, '2024-02-01 13:00:00'),</w:t>
      </w:r>
    </w:p>
    <w:p w14:paraId="13BC7BB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(2, 3, '2024-02-05 10:30:00');</w:t>
      </w:r>
    </w:p>
    <w:p w14:paraId="397DD2E0">
      <w:pPr>
        <w:jc w:val="center"/>
        <w:rPr>
          <w:rFonts w:hint="default"/>
          <w:lang w:val="en-US"/>
        </w:rPr>
      </w:pPr>
    </w:p>
    <w:p w14:paraId="7F4B19C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26EEC59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p.Name as Patient,</w:t>
      </w:r>
    </w:p>
    <w:p w14:paraId="1B4030C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DATEDIFF(year, p.DateOfBirth, GETDATE()) as Age,</w:t>
      </w:r>
    </w:p>
    <w:p w14:paraId="7D09A1B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d.Name as Doctor,</w:t>
      </w:r>
    </w:p>
    <w:p w14:paraId="6216FBF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d.Specialization,</w:t>
      </w:r>
    </w:p>
    <w:p w14:paraId="5768699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a.AppointmentDate</w:t>
      </w:r>
    </w:p>
    <w:p w14:paraId="363CB1B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Patient p</w:t>
      </w:r>
    </w:p>
    <w:p w14:paraId="15196D5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Appointment a ON p.Id = a.PatientId</w:t>
      </w:r>
    </w:p>
    <w:p w14:paraId="7335958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Doctor d ON a.DoctorId = d.Id</w:t>
      </w:r>
    </w:p>
    <w:p w14:paraId="61E4804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a.AppointmentDate DESC;</w:t>
      </w:r>
    </w:p>
    <w:p w14:paraId="6F43B68D">
      <w:pPr>
        <w:jc w:val="center"/>
        <w:rPr>
          <w:rFonts w:hint="default"/>
          <w:lang w:val="en-US"/>
        </w:rPr>
      </w:pPr>
    </w:p>
    <w:p w14:paraId="27302F3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4C63DED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d.Name as Doctor,</w:t>
      </w:r>
    </w:p>
    <w:p w14:paraId="78E8C35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d.Specialization,</w:t>
      </w:r>
    </w:p>
    <w:p w14:paraId="4C96942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COUNT(a.PatientId) as TotalAppointments,</w:t>
      </w:r>
    </w:p>
    <w:p w14:paraId="7074DF4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MIN(a.AppointmentDate) as FirstAppointment,</w:t>
      </w:r>
    </w:p>
    <w:p w14:paraId="77F92B5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MAX(a.AppointmentDate) as LastAppointment</w:t>
      </w:r>
    </w:p>
    <w:p w14:paraId="185802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Doctor d</w:t>
      </w:r>
    </w:p>
    <w:p w14:paraId="67771A9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LEFT JOIN Appointment a ON d.Id = a.DoctorId</w:t>
      </w:r>
    </w:p>
    <w:p w14:paraId="595653F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GROUP BY d.Id, d.Name, d.Specialization</w:t>
      </w:r>
    </w:p>
    <w:p w14:paraId="426A15A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TotalAppointments DESC;</w:t>
      </w:r>
    </w:p>
    <w:p w14:paraId="26EB97EF">
      <w:pPr>
        <w:jc w:val="center"/>
        <w:rPr>
          <w:rFonts w:hint="default"/>
          <w:lang w:val="en-US"/>
        </w:rPr>
      </w:pPr>
    </w:p>
    <w:p w14:paraId="026BF29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2BD47A1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p.Name as Patient,</w:t>
      </w:r>
    </w:p>
    <w:p w14:paraId="6EDE63D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COUNT(DISTINCT a.DoctorId) as NumberOfDoctors,</w:t>
      </w:r>
    </w:p>
    <w:p w14:paraId="22C07CD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STRING_AGG(d.Specialization, ', ') as Specializations</w:t>
      </w:r>
    </w:p>
    <w:p w14:paraId="6E6604F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FROM Patient p</w:t>
      </w:r>
    </w:p>
    <w:p w14:paraId="08DF3E1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Appointment a ON p.Id = a.PatientId</w:t>
      </w:r>
    </w:p>
    <w:p w14:paraId="517234E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JOIN Doctor d ON a.DoctorId = d.Id</w:t>
      </w:r>
    </w:p>
    <w:p w14:paraId="28A2B21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GROUP BY p.Id, p.Name</w:t>
      </w:r>
    </w:p>
    <w:p w14:paraId="536F3C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HAVING COUNT(DISTINCT a.DoctorId) &gt; 1</w:t>
      </w:r>
    </w:p>
    <w:p w14:paraId="1C416FA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ORDER BY NumberOfDoctors DESC;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3181985"/>
            <wp:effectExtent l="0" t="0" r="10160" b="1841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7" name="Picture 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1CE55CCB"/>
    <w:rsid w:val="5BE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2025-09-12T14:58:51Z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